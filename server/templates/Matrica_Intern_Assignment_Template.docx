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1F9F" w14:textId="77777777" w:rsidR="00556ED2" w:rsidRDefault="00063D3E">
      <w:pPr>
        <w:pStyle w:val="Heading1"/>
      </w:pPr>
      <w:r>
        <w:t>Matrica Internship Assignment - Document Template</w:t>
      </w:r>
    </w:p>
    <w:p w14:paraId="20F1EEA8" w14:textId="77777777" w:rsidR="00556ED2" w:rsidRDefault="00063D3E">
      <w:r>
        <w:t xml:space="preserve">This document represents the format you are required to fill programmatically using your full-stack application. Each field below contains a placeholder (in curly brackets) that should be replaced with </w:t>
      </w:r>
      <w:r>
        <w:t>actual user data during PDF generation.</w:t>
      </w:r>
    </w:p>
    <w:p w14:paraId="7C5D58FA" w14:textId="77777777" w:rsidR="00556ED2" w:rsidRDefault="00063D3E">
      <w:r>
        <w:t>Full Name: {{FullName}}</w:t>
      </w:r>
    </w:p>
    <w:p w14:paraId="242B66A2" w14:textId="77777777" w:rsidR="00556ED2" w:rsidRDefault="00063D3E">
      <w:r>
        <w:t>Email Address: {{Email}}</w:t>
      </w:r>
    </w:p>
    <w:p w14:paraId="300D196A" w14:textId="77777777" w:rsidR="00556ED2" w:rsidRDefault="00063D3E">
      <w:r>
        <w:t>Mobile Number: {{Mobile}}</w:t>
      </w:r>
    </w:p>
    <w:p w14:paraId="0194B2B5" w14:textId="77777777" w:rsidR="00556ED2" w:rsidRDefault="00063D3E">
      <w:r>
        <w:t>Company / Institute Name: {{Company}}</w:t>
      </w:r>
    </w:p>
    <w:p w14:paraId="409869E6" w14:textId="77777777" w:rsidR="00556ED2" w:rsidRDefault="00063D3E">
      <w:r>
        <w:t>Department / Role: {{Role}}</w:t>
      </w:r>
    </w:p>
    <w:p w14:paraId="32237379" w14:textId="77777777" w:rsidR="00556ED2" w:rsidRDefault="00063D3E">
      <w:r>
        <w:t>Address: {{Address}}</w:t>
      </w:r>
    </w:p>
    <w:p w14:paraId="1511C2E0" w14:textId="77777777" w:rsidR="00556ED2" w:rsidRDefault="00063D3E">
      <w:r>
        <w:t>City: {{City}}</w:t>
      </w:r>
    </w:p>
    <w:p w14:paraId="656DBDA6" w14:textId="77777777" w:rsidR="00556ED2" w:rsidRDefault="00063D3E">
      <w:r>
        <w:t>State: {{State}}</w:t>
      </w:r>
    </w:p>
    <w:p w14:paraId="3E1184F0" w14:textId="77777777" w:rsidR="00556ED2" w:rsidRDefault="00063D3E">
      <w:r>
        <w:t>Pin Code: {{PinCode}}</w:t>
      </w:r>
    </w:p>
    <w:p w14:paraId="4125B9CA" w14:textId="77777777" w:rsidR="00556ED2" w:rsidRDefault="00063D3E">
      <w:r>
        <w:t>Date of Submission: {{Date}}</w:t>
      </w:r>
    </w:p>
    <w:p w14:paraId="5F55429D" w14:textId="77777777" w:rsidR="00556ED2" w:rsidRDefault="00063D3E">
      <w:r>
        <w:t>Remarks / Notes: {{Remarks}}</w:t>
      </w:r>
    </w:p>
    <w:p w14:paraId="64E95EC5" w14:textId="77777777" w:rsidR="00556ED2" w:rsidRDefault="00063D3E">
      <w:r>
        <w:br/>
      </w:r>
    </w:p>
    <w:p w14:paraId="67E58E52" w14:textId="77777777" w:rsidR="00556ED2" w:rsidRDefault="00063D3E">
      <w:r>
        <w:t>Once your application fills in these placeholders and generates a PDF, ensure that all the details appear in their respective places with proper formatting.</w:t>
      </w:r>
    </w:p>
    <w:p w14:paraId="2FDB4C85" w14:textId="3C0208FC" w:rsidR="00556ED2" w:rsidRDefault="00556ED2" w:rsidP="00063D3E"/>
    <w:sectPr w:rsidR="00556E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D3E"/>
    <w:rsid w:val="0015074B"/>
    <w:rsid w:val="0029639D"/>
    <w:rsid w:val="00326F90"/>
    <w:rsid w:val="00556E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272D85"/>
  <w14:defaultImageDpi w14:val="300"/>
  <w15:docId w15:val="{C81643D8-3E8F-4E84-A440-4B0E0C2F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Tech MSPL</cp:lastModifiedBy>
  <cp:revision>2</cp:revision>
  <dcterms:created xsi:type="dcterms:W3CDTF">2013-12-23T23:15:00Z</dcterms:created>
  <dcterms:modified xsi:type="dcterms:W3CDTF">2025-10-14T06:07:00Z</dcterms:modified>
  <cp:category/>
</cp:coreProperties>
</file>